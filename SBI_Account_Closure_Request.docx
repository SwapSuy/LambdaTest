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A50C9" w14:textId="77777777" w:rsidR="00025FA5" w:rsidRDefault="00000000">
      <w:pPr>
        <w:pStyle w:val="Title"/>
      </w:pPr>
      <w:r>
        <w:t>Account Closure Application</w:t>
      </w:r>
    </w:p>
    <w:p w14:paraId="68F03CB5" w14:textId="77777777" w:rsidR="00397BB2" w:rsidRDefault="00000000">
      <w:r>
        <w:t>To</w:t>
      </w:r>
      <w:r>
        <w:br/>
        <w:t>The Branch Manager</w:t>
      </w:r>
      <w:r>
        <w:br/>
        <w:t>State Bank of India</w:t>
      </w:r>
      <w:r>
        <w:br/>
      </w:r>
      <w:r w:rsidR="00397BB2" w:rsidRPr="00397BB2">
        <w:t>Akola Branch (Br Code-06996) Branch Adress: Gupte Marg J</w:t>
      </w:r>
      <w:r w:rsidR="00397BB2">
        <w:t>a</w:t>
      </w:r>
      <w:r w:rsidR="00397BB2" w:rsidRPr="00397BB2">
        <w:t>tha</w:t>
      </w:r>
      <w:r w:rsidR="00397BB2">
        <w:t xml:space="preserve">r </w:t>
      </w:r>
      <w:r w:rsidR="00397BB2" w:rsidRPr="00397BB2">
        <w:t>peth Akola. </w:t>
      </w:r>
      <w:r>
        <w:br/>
      </w:r>
      <w:r>
        <w:br/>
        <w:t xml:space="preserve">Date: </w:t>
      </w:r>
      <w:r w:rsidR="00397BB2">
        <w:t>25/07/2025</w:t>
      </w:r>
      <w:r>
        <w:br/>
      </w:r>
      <w:r>
        <w:br/>
        <w:t>Subject: Request for Closure of Savings Bank Account – A/C No. 32030605323</w:t>
      </w:r>
      <w:r>
        <w:br/>
      </w:r>
      <w:r>
        <w:br/>
        <w:t>Dear Sir/Madam,</w:t>
      </w:r>
      <w:r>
        <w:br/>
      </w:r>
      <w:r>
        <w:br/>
        <w:t>I am writing to formally request the closure of my savings account bearing number 32030605323 held at your branch. Due to personal reasons, I no longer wish to continue operating this account.</w:t>
      </w:r>
      <w:r>
        <w:br/>
      </w:r>
      <w:r>
        <w:br/>
        <w:t>I kindly request you to:</w:t>
      </w:r>
      <w:r>
        <w:br/>
        <w:t>1. Close the mentioned account at the earliest.</w:t>
      </w:r>
      <w:r>
        <w:br/>
        <w:t>2. Transfer any remaining balance (if any) to my active account (details below), or issue a demand draft/cheque as applicable.</w:t>
      </w:r>
      <w:r>
        <w:br/>
        <w:t>3. Acknowledge receipt of this application and confirm the account closure process.</w:t>
      </w:r>
      <w:r>
        <w:br/>
      </w:r>
      <w:r>
        <w:br/>
        <w:t>Please find attached:</w:t>
      </w:r>
      <w:r>
        <w:br/>
        <w:t>- A copy of my self-attested Aadhaar Card and PAN Card (KYC documents)</w:t>
      </w:r>
      <w:r>
        <w:br/>
        <w:t>- Passbook (if available)</w:t>
      </w:r>
      <w:r>
        <w:br/>
        <w:t>- ATM/Debit card (if applicable, else mention it's lost)</w:t>
      </w:r>
      <w:r>
        <w:br/>
        <w:t>- Cancelled cheque or bank account details for balance transfer</w:t>
      </w:r>
      <w:r>
        <w:br/>
      </w:r>
      <w:r>
        <w:br/>
        <w:t>Alternate Account for Balance Transfer (if applicable):</w:t>
      </w:r>
      <w:r>
        <w:br/>
        <w:t xml:space="preserve">A/C No: </w:t>
      </w:r>
      <w:r w:rsidR="00397BB2" w:rsidRPr="00397BB2">
        <w:t>00000042624228801</w:t>
      </w:r>
      <w:r>
        <w:br/>
        <w:t xml:space="preserve">Bank &amp; Branch: </w:t>
      </w:r>
      <w:r w:rsidR="00397BB2">
        <w:t xml:space="preserve">SBI, </w:t>
      </w:r>
      <w:r w:rsidR="00397BB2" w:rsidRPr="00397BB2">
        <w:t>MIDC, HINJEWADI</w:t>
      </w:r>
      <w:r>
        <w:br/>
        <w:t xml:space="preserve">IFSC Code: </w:t>
      </w:r>
      <w:r w:rsidR="00397BB2" w:rsidRPr="00397BB2">
        <w:t>SBIN0010203</w:t>
      </w:r>
      <w:r>
        <w:br/>
      </w:r>
      <w:r>
        <w:br/>
        <w:t>I declare that there are no outstanding dues or liabilities against my account and request you to process this closure as per standard procedure.</w:t>
      </w:r>
      <w:r>
        <w:br/>
      </w:r>
      <w:r>
        <w:br/>
        <w:t>Thank you for your assistance.</w:t>
      </w:r>
      <w:r>
        <w:br/>
      </w:r>
      <w:r>
        <w:br/>
      </w:r>
    </w:p>
    <w:p w14:paraId="517A1838" w14:textId="71839903" w:rsidR="00025FA5" w:rsidRDefault="00000000">
      <w:r>
        <w:lastRenderedPageBreak/>
        <w:t>Yours sincerely,</w:t>
      </w:r>
      <w:r>
        <w:br/>
      </w:r>
      <w:r w:rsidR="00397BB2">
        <w:t>Suyash Ashok Joshi</w:t>
      </w:r>
      <w:r>
        <w:br/>
      </w:r>
      <w:r w:rsidR="00397BB2">
        <w:t xml:space="preserve">SBI </w:t>
      </w:r>
      <w:r>
        <w:t>A/C No: 32030605323</w:t>
      </w:r>
      <w:r>
        <w:br/>
        <w:t xml:space="preserve">Mobile: </w:t>
      </w:r>
      <w:r w:rsidR="00397BB2">
        <w:t>7768067432</w:t>
      </w:r>
      <w:r>
        <w:br/>
        <w:t xml:space="preserve">Email: </w:t>
      </w:r>
      <w:r w:rsidR="00397BB2">
        <w:t>suyash.joshi27@gmail.com</w:t>
      </w:r>
      <w:r>
        <w:br/>
        <w:t>Signature: ____________________</w:t>
      </w:r>
      <w:r>
        <w:br/>
      </w:r>
    </w:p>
    <w:p w14:paraId="53FFF715" w14:textId="77777777" w:rsidR="00025FA5" w:rsidRDefault="00000000">
      <w:r>
        <w:br w:type="page"/>
      </w:r>
    </w:p>
    <w:sectPr w:rsidR="00025F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8789693">
    <w:abstractNumId w:val="8"/>
  </w:num>
  <w:num w:numId="2" w16cid:durableId="1207915167">
    <w:abstractNumId w:val="6"/>
  </w:num>
  <w:num w:numId="3" w16cid:durableId="1680160852">
    <w:abstractNumId w:val="5"/>
  </w:num>
  <w:num w:numId="4" w16cid:durableId="2108191512">
    <w:abstractNumId w:val="4"/>
  </w:num>
  <w:num w:numId="5" w16cid:durableId="1380588180">
    <w:abstractNumId w:val="7"/>
  </w:num>
  <w:num w:numId="6" w16cid:durableId="93936672">
    <w:abstractNumId w:val="3"/>
  </w:num>
  <w:num w:numId="7" w16cid:durableId="296223952">
    <w:abstractNumId w:val="2"/>
  </w:num>
  <w:num w:numId="8" w16cid:durableId="1895236157">
    <w:abstractNumId w:val="1"/>
  </w:num>
  <w:num w:numId="9" w16cid:durableId="121531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FA5"/>
    <w:rsid w:val="00034616"/>
    <w:rsid w:val="0006063C"/>
    <w:rsid w:val="0015074B"/>
    <w:rsid w:val="0029639D"/>
    <w:rsid w:val="00326F90"/>
    <w:rsid w:val="00397BB2"/>
    <w:rsid w:val="00991C2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434C7F"/>
  <w14:defaultImageDpi w14:val="300"/>
  <w15:docId w15:val="{70E9D7CE-E6E7-4D7F-AD61-85220104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Suyash Joshi</cp:lastModifiedBy>
  <cp:revision>2</cp:revision>
  <cp:lastPrinted>2025-07-25T10:19:00Z</cp:lastPrinted>
  <dcterms:created xsi:type="dcterms:W3CDTF">2013-12-23T23:15:00Z</dcterms:created>
  <dcterms:modified xsi:type="dcterms:W3CDTF">2025-07-25T10:24:00Z</dcterms:modified>
  <cp:category/>
</cp:coreProperties>
</file>